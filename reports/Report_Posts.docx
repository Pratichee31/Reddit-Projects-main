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Reddit Engagement Strategy Briefing: Post Opportunities</w:t>
      </w:r>
    </w:p>
    <w:p>
      <w:r>
        <w:rPr>
          <w:i/>
        </w:rPr>
        <w:t>This document outlines high-potential engagement opportunities identified from Reddit. Each opportunity has been analyzed to provide a clear direction for response.</w:t>
      </w:r>
    </w:p>
    <w:p>
      <w:r>
        <w:rPr>
          <w:b/>
        </w:rPr>
        <w:t xml:space="preserve">Understanding the Opportunity Score: </w:t>
      </w:r>
      <w:r>
        <w:t>This score measures the "heat" of a discussion, prioritizing newer posts and comments that are rapidly gaining upvotes and replies. A higher score indicates a more active and visible conversation.</w:t>
      </w:r>
    </w:p>
    <w:p>
      <w:pPr>
        <w:pStyle w:val="Heading1"/>
      </w:pPr>
      <w:r>
        <w:t>Opportunity Brief: post_1mbgcb9</w:t>
      </w:r>
    </w:p>
    <w:p>
      <w:r>
        <w:rPr>
          <w:b/>
        </w:rPr>
        <w:t xml:space="preserve">Subreddit: </w:t>
      </w:r>
      <w:r>
        <w:t xml:space="preserve">r/SkincareAddiction | </w:t>
      </w:r>
      <w:r>
        <w:rPr>
          <w:b/>
        </w:rPr>
        <w:t xml:space="preserve">Date: </w:t>
      </w:r>
      <w:r>
        <w:t>2025-07-28</w:t>
      </w:r>
    </w:p>
    <w:p>
      <w:r>
        <w:rPr>
          <w:b/>
        </w:rPr>
        <w:t xml:space="preserve">Link to content: </w:t>
      </w:r>
      <w:hyperlink r:id="rId9">
        <w:r>
          <w:rPr>
            <w:color w:val="0563C1"/>
            <w:u w:val="single"/>
          </w:rPr>
          <w:t>Click here to view on Reddit</w:t>
        </w:r>
      </w:hyperlink>
    </w:p>
    <w:p>
      <w:pPr>
        <w:pStyle w:val="Heading3"/>
      </w:pPr>
      <w:r>
        <w:t>Opportunity Score</w:t>
      </w:r>
    </w:p>
    <w:p>
      <w:r>
        <w:t>68.30</w:t>
      </w:r>
    </w:p>
    <w:p>
      <w:pPr>
        <w:pStyle w:val="Heading3"/>
      </w:pPr>
      <w:r>
        <w:t>Context</w:t>
      </w:r>
    </w:p>
    <w:p>
      <w:r>
        <w:rPr>
          <w:b/>
        </w:rPr>
        <w:t xml:space="preserve">Post Title: </w:t>
      </w:r>
    </w:p>
    <w:p>
      <w:r>
        <w:t>Rating every Face Moisturizer (Updated) [Review]</w:t>
      </w:r>
    </w:p>
    <w:p>
      <w:r>
        <w:rPr>
          <w:b/>
        </w:rPr>
        <w:t>Post Body:</w:t>
        <w:br/>
      </w:r>
    </w:p>
    <w:p>
      <w:r>
        <w:t>Hi everyone! A little while ago, I posted a review of all of the moisturizers I tried over the years and since so many of you seemed to enjoy it (thank you again for all the love 🥹), I thought it was time for an updated version.(P.S: Price/Rating comparaison is on the last page). I received a ton of recommendations both in the comments and through private messages about moisturizers I should try next. I’ve added 10 new moisturizers that I’ve personally tested since then. For context, I test all products for at least 3 weeks, unless they cause a negative reaction (like irritation, breakouts…), in which case I stop using them. **About me:** I'm 27 F, I have combination/sensitive skin that is prone to breakouts. **The most important** for me in a moisturizer is that it keeps my skin moisturized (duh!) but with no heavy, greasy or oily finish, all at a reasonable price. **Bonus points for:** - Sits well under makeup (so that I don’t have to buy 2 different moisturizers). - Enjoyable texture. - Nice light scent (if any). - Cute &amp; eco-responsible packaging.</w:t>
      </w:r>
    </w:p>
    <w:p>
      <w:pPr>
        <w:pStyle w:val="Heading2"/>
      </w:pPr>
      <w:r>
        <w:t>AI-Driven Strategy</w:t>
      </w:r>
    </w:p>
    <w:p>
      <w:r>
        <w:rPr>
          <w:b/>
        </w:rPr>
        <w:t xml:space="preserve">Theme: </w:t>
      </w:r>
      <w:r>
        <w:t>Finding the Perfect Moisturizer for Sensitive Combination Skin</w:t>
        <w:br/>
      </w:r>
      <w:r>
        <w:rPr>
          <w:b/>
        </w:rPr>
        <w:t xml:space="preserve">Core Philosophy: </w:t>
      </w:r>
      <w:r>
        <w:t>Ingredient Efficacy &amp; Product Suitability</w:t>
        <w:br/>
      </w:r>
      <w:r>
        <w:rPr>
          <w:b/>
        </w:rPr>
        <w:t xml:space="preserve">Strategic Direction: </w:t>
      </w:r>
      <w:r>
        <w:t>Emphasize the importance of choosing moisturizers with the right texture and ingredients specifically designed for sensitive combination skin. Highlight products that offer hydration without a greasy finish and are tested for compatibility with makeup. Address the emerging trend of sustainable and eco-friendly packaging.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reddit.com/gallery/1mbgc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