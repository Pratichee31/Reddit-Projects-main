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Reddit Engagement Strategy Briefing: Comment Opportunities</w:t>
      </w:r>
    </w:p>
    <w:p>
      <w:r>
        <w:rPr>
          <w:i/>
        </w:rPr>
        <w:t>This document outlines high-potential engagement opportunities identified from Reddit. Each opportunity has been analyzed to provide a clear direction for response.</w:t>
      </w:r>
    </w:p>
    <w:p>
      <w:r>
        <w:rPr>
          <w:b/>
        </w:rPr>
        <w:t xml:space="preserve">Understanding the Opportunity Score: </w:t>
      </w:r>
      <w:r>
        <w:t>This score measures the "heat" of a discussion, prioritizing newer posts and comments that are rapidly gaining upvotes and replies. A higher score indicates a more active and visible conversation.</w:t>
      </w:r>
    </w:p>
    <w:p>
      <w:pPr>
        <w:pStyle w:val="Heading1"/>
      </w:pPr>
      <w:r>
        <w:t>Opportunity Brief: comment_mpc1w4t</w:t>
      </w:r>
    </w:p>
    <w:p>
      <w:r>
        <w:rPr>
          <w:b/>
        </w:rPr>
        <w:t xml:space="preserve">Subreddit: </w:t>
      </w:r>
      <w:r>
        <w:t xml:space="preserve">r/Skincare_Addiction | </w:t>
      </w:r>
      <w:r>
        <w:rPr>
          <w:b/>
        </w:rPr>
        <w:t xml:space="preserve">Date: </w:t>
      </w:r>
      <w:r>
        <w:t>2025-04-27</w:t>
      </w:r>
    </w:p>
    <w:p>
      <w:r>
        <w:rPr>
          <w:b/>
        </w:rPr>
        <w:t xml:space="preserve">Link to content: </w:t>
      </w:r>
      <w:hyperlink r:id="rId9">
        <w:r>
          <w:rPr>
            <w:color w:val="0563C1"/>
            <w:u w:val="single"/>
          </w:rPr>
          <w:t>Click here to view on Reddit</w:t>
        </w:r>
      </w:hyperlink>
    </w:p>
    <w:p>
      <w:pPr>
        <w:pStyle w:val="Heading3"/>
      </w:pPr>
      <w:r>
        <w:t>Opportunity Score</w:t>
      </w:r>
    </w:p>
    <w:p>
      <w:r>
        <w:t>1617.45</w:t>
      </w:r>
    </w:p>
    <w:p>
      <w:pPr>
        <w:pStyle w:val="Heading3"/>
      </w:pPr>
      <w:r>
        <w:t>Context</w:t>
      </w:r>
    </w:p>
    <w:p>
      <w:r>
        <w:rPr>
          <w:b/>
        </w:rPr>
        <w:t xml:space="preserve">Original Post Title: </w:t>
      </w:r>
      <w:r>
        <w:t>Is this what normal skin is supposed to look like?</w:t>
        <w:br/>
        <w:br/>
      </w:r>
      <w:r>
        <w:rPr>
          <w:b/>
        </w:rPr>
        <w:t>Original Post Body:</w:t>
        <w:br/>
      </w:r>
      <w:r>
        <w:t>I'm really confused, am I doing something wrong in my routine? I feel like my skin always looks red and irritated despite having a really gentle routine with no exfoliating actives or harsh ingredients in it. AM: • Avene Tolerance Extremely Gentle Cleanser • Mixsoon Glacier Water Essence • iUnik Beta Glucan Serum • Geek and Gorgeous Hydration Station Gel Moisturiser • Purito Daily Soft Touch Sunscreen PM: Avene Tolerance Extremely Gentle Cleanser • Mixsoon Glacier Water Essence • iUnik Beta Glucan Serum • Geek and Gorgeous Hydration Station Gel Moisturiser • Avene Cicalfate (on corners of my nose and chin)</w:t>
      </w:r>
    </w:p>
    <w:p>
      <w:r>
        <w:rPr>
          <w:b/>
        </w:rPr>
        <w:br/>
        <w:t>Target Comment by u/Suitable_Topic_9273:</w:t>
        <w:br/>
      </w:r>
      <w:r>
        <w:t>Bro has literal glass skin and wonders if it's normal😭no, it's not normal, it's fucking beautiful</w:t>
      </w:r>
    </w:p>
    <w:p>
      <w:pPr>
        <w:pStyle w:val="Heading2"/>
      </w:pPr>
      <w:r>
        <w:t>AI-Driven Strategy</w:t>
      </w:r>
    </w:p>
    <w:p>
      <w:r>
        <w:rPr>
          <w:b/>
        </w:rPr>
        <w:t xml:space="preserve">Theme: </w:t>
      </w:r>
      <w:r>
        <w:t>Challenges in Achieving Calm, Irritation-free Skin Despite a Gentle Routine</w:t>
        <w:br/>
      </w:r>
      <w:r>
        <w:rPr>
          <w:b/>
        </w:rPr>
        <w:t xml:space="preserve">Core Philosophy: </w:t>
      </w:r>
      <w:r>
        <w:t>Internal Harmony (Gut &amp; Hormones)</w:t>
        <w:br/>
      </w:r>
      <w:r>
        <w:rPr>
          <w:b/>
        </w:rPr>
        <w:t xml:space="preserve">Strategic Direction: </w:t>
      </w:r>
      <w:r>
        <w:t>Discuss the potential unseen internal factors such as gut health or allergies that might be contributing to persistent redness and irritation. Encourage exploration of skincare that complements a gentle routine and focuses on restoring internal balance to achieve visibly healthy skin.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reddit.com/gallery/1k97j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